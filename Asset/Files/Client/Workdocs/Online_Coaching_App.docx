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Coaching App Development</w:t>
      </w:r>
    </w:p>
    <w:p>
      <w:r>
        <w:t>Details: Develop an online coaching platform with video conferencing, course management, and payment gateway integration.</w:t>
      </w:r>
    </w:p>
    <w:p>
      <w:r>
        <w:t>Category: Web Development</w:t>
      </w:r>
    </w:p>
    <w:p>
      <w:r>
        <w:t>Subcategory: Full-Stack Development</w:t>
      </w:r>
    </w:p>
    <w:p>
      <w:r>
        <w:t>Price: ₹50000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