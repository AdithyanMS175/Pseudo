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Optimization</w:t>
      </w:r>
    </w:p>
    <w:p>
      <w:r>
        <w:t>Details: Perform on-page and off-page SEO for an e-commerce website to improve search engine ranking.</w:t>
      </w:r>
    </w:p>
    <w:p>
      <w:r>
        <w:t>Category: Digital Marketing</w:t>
      </w:r>
    </w:p>
    <w:p>
      <w:r>
        <w:t>Subcategory: SEO</w:t>
      </w:r>
    </w:p>
    <w:p>
      <w:r>
        <w:t>Price: ₹15000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